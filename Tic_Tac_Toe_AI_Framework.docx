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AE9A4" w14:textId="77777777" w:rsidR="001D57BF" w:rsidRDefault="00000000">
      <w:pPr>
        <w:pStyle w:val="Heading1"/>
      </w:pPr>
      <w:r>
        <w:t>Tic-Tac-Toe AI Solution Framework</w:t>
      </w:r>
    </w:p>
    <w:p w14:paraId="5271BD3E" w14:textId="15788143" w:rsidR="0072570F" w:rsidRDefault="00000000" w:rsidP="009F1337">
      <w:pPr>
        <w:pStyle w:val="Heading2"/>
      </w:pPr>
      <w:r>
        <w:t>1. Research Question</w:t>
      </w:r>
    </w:p>
    <w:p w14:paraId="14630751" w14:textId="74F175B1" w:rsidR="001D57BF" w:rsidRDefault="0072570F">
      <w:r>
        <w:t xml:space="preserve">How to build a perfect Tic-Tac-Toe AI with Alpha-Beta Pruning Minimax? </w:t>
      </w:r>
    </w:p>
    <w:p w14:paraId="3586BAEC" w14:textId="3945865B" w:rsidR="0072570F" w:rsidRDefault="0072570F" w:rsidP="0072570F">
      <w:pPr>
        <w:pStyle w:val="ListParagraph"/>
        <w:numPr>
          <w:ilvl w:val="0"/>
          <w:numId w:val="10"/>
        </w:numPr>
      </w:pPr>
      <w:r>
        <w:t>Optimal Decision Making</w:t>
      </w:r>
    </w:p>
    <w:p w14:paraId="27D749EF" w14:textId="2FD5AE0D" w:rsidR="0072570F" w:rsidRDefault="0072570F" w:rsidP="0072570F">
      <w:pPr>
        <w:pStyle w:val="ListParagraph"/>
        <w:numPr>
          <w:ilvl w:val="0"/>
          <w:numId w:val="10"/>
        </w:numPr>
      </w:pPr>
      <w:r>
        <w:t>Computational Efficiency</w:t>
      </w:r>
    </w:p>
    <w:p w14:paraId="41D2B955" w14:textId="796AC1F1" w:rsidR="0072570F" w:rsidRDefault="0072570F" w:rsidP="0072570F">
      <w:pPr>
        <w:pStyle w:val="ListParagraph"/>
        <w:numPr>
          <w:ilvl w:val="0"/>
          <w:numId w:val="10"/>
        </w:numPr>
      </w:pPr>
      <w:r>
        <w:t>Unbeatable Tic-Tac-Toe</w:t>
      </w:r>
    </w:p>
    <w:p w14:paraId="70F58A3B" w14:textId="77777777" w:rsidR="0072570F" w:rsidRDefault="0072570F">
      <w:pPr>
        <w:pStyle w:val="Heading2"/>
      </w:pPr>
    </w:p>
    <w:p w14:paraId="361C7D2D" w14:textId="7075C438" w:rsidR="001D57BF" w:rsidRDefault="00000000">
      <w:pPr>
        <w:pStyle w:val="Heading2"/>
      </w:pPr>
      <w:r>
        <w:t>2. Key Concepts and Approach</w:t>
      </w:r>
    </w:p>
    <w:p w14:paraId="7DFAFD83" w14:textId="77777777" w:rsidR="001D57BF" w:rsidRDefault="00000000">
      <w:pPr>
        <w:pStyle w:val="Heading3"/>
      </w:pPr>
      <w:r>
        <w:t>1. Game Representation:</w:t>
      </w:r>
    </w:p>
    <w:p w14:paraId="20DC8673" w14:textId="46EAC6BE" w:rsidR="001D57BF" w:rsidRDefault="0072570F">
      <w:r>
        <w:t xml:space="preserve">The Tic-Tac-Toe board consists of 3 x 3 cells that can be empty, </w:t>
      </w:r>
      <w:proofErr w:type="gramStart"/>
      <w:r>
        <w:t>belong</w:t>
      </w:r>
      <w:proofErr w:type="gramEnd"/>
      <w:r>
        <w:t xml:space="preserve"> to the player or belong to the player or belong to the AI. And the game continues with each player taking their turn until someone</w:t>
      </w:r>
      <w:r w:rsidR="0083645F">
        <w:t xml:space="preserve"> wins or draws or the board is full.</w:t>
      </w:r>
    </w:p>
    <w:p w14:paraId="471EA6FE" w14:textId="77777777" w:rsidR="001D57BF" w:rsidRDefault="00000000">
      <w:pPr>
        <w:pStyle w:val="Heading3"/>
      </w:pPr>
      <w:r>
        <w:t>2. Minimax Algorithm:</w:t>
      </w:r>
    </w:p>
    <w:p w14:paraId="7DF94778" w14:textId="518687E4" w:rsidR="001D57BF" w:rsidRDefault="0083645F">
      <w:proofErr w:type="gramStart"/>
      <w:r>
        <w:t>Descends down</w:t>
      </w:r>
      <w:proofErr w:type="gramEnd"/>
      <w:r>
        <w:t xml:space="preserve"> a tree of decisions evaluating all possible moves to find the best one. This path increases the chance of winning (or facing a draw) by the AI, and decreases (the opponent) chance to win.</w:t>
      </w:r>
    </w:p>
    <w:p w14:paraId="5F37C7B2" w14:textId="77777777" w:rsidR="001D57BF" w:rsidRDefault="00000000">
      <w:pPr>
        <w:pStyle w:val="Heading3"/>
      </w:pPr>
      <w:r>
        <w:t>3. Alpha-Beta Pruning:</w:t>
      </w:r>
    </w:p>
    <w:p w14:paraId="79F4D04D" w14:textId="748C97E3" w:rsidR="001D57BF" w:rsidRDefault="0083645F">
      <w:r>
        <w:t xml:space="preserve">It improves the Minimax Algorithm by pruning branches of the decision tree that cannot affect the </w:t>
      </w:r>
      <w:proofErr w:type="gramStart"/>
      <w:r>
        <w:t>final outcome</w:t>
      </w:r>
      <w:proofErr w:type="gramEnd"/>
      <w:r>
        <w:t>. This helps decrease the number of calculations that need to be executed, leading to better performance.</w:t>
      </w:r>
    </w:p>
    <w:p w14:paraId="60496ACA" w14:textId="4B03A1C9" w:rsidR="0083645F" w:rsidRPr="0083645F" w:rsidRDefault="00000000" w:rsidP="009F1337">
      <w:pPr>
        <w:pStyle w:val="Heading3"/>
      </w:pPr>
      <w:r>
        <w:t>4. Game Tree Representation:</w:t>
      </w:r>
    </w:p>
    <w:p w14:paraId="4591AA0F" w14:textId="41824589" w:rsidR="001D57BF" w:rsidRPr="0083645F" w:rsidRDefault="0083645F">
      <w:pPr>
        <w:rPr>
          <w:lang w:val="en-IN"/>
        </w:rPr>
      </w:pPr>
      <w:r w:rsidRPr="0083645F">
        <w:rPr>
          <w:lang w:val="en-IN"/>
        </w:rPr>
        <w:t>Each node signifies a potential status of the board. The tree is explored using Depth-First Search to uncover all possible endings. Some pathways lead to defeat and others culminate in triumph, but each node along the intricate web foreshadows an opportunity to turn the tide.</w:t>
      </w:r>
    </w:p>
    <w:p w14:paraId="0035D79F" w14:textId="77777777" w:rsidR="001D57BF" w:rsidRDefault="00000000">
      <w:pPr>
        <w:pStyle w:val="Heading2"/>
      </w:pPr>
      <w:r>
        <w:t>3. Implementation Steps</w:t>
      </w:r>
    </w:p>
    <w:p w14:paraId="15D750AA" w14:textId="149E07A5" w:rsidR="0083645F" w:rsidRDefault="00000000" w:rsidP="009F1337">
      <w:pPr>
        <w:pStyle w:val="Heading3"/>
      </w:pPr>
      <w:r>
        <w:t>1. Game Mechanics</w:t>
      </w:r>
      <w:r w:rsidR="009F1337">
        <w:t>:</w:t>
      </w:r>
    </w:p>
    <w:p w14:paraId="50EDCC65" w14:textId="77777777" w:rsidR="0083645F" w:rsidRPr="0083645F" w:rsidRDefault="0083645F" w:rsidP="0083645F">
      <w:pPr>
        <w:rPr>
          <w:lang w:val="en-IN"/>
        </w:rPr>
      </w:pPr>
      <w:r w:rsidRPr="0083645F">
        <w:rPr>
          <w:lang w:val="en-IN"/>
        </w:rPr>
        <w:t>Establish the regulations of Tic-Tac-Toe (victory conditions, permitted placements). Craft functionality to check for finale scenarios (win, lose, or tie). The simple rules disguise a multitude of nuanced tactics waiting to be unearthed.</w:t>
      </w:r>
    </w:p>
    <w:p w14:paraId="59A8E3AF" w14:textId="77777777" w:rsidR="0083645F" w:rsidRDefault="0083645F"/>
    <w:p w14:paraId="6DE7E2A6" w14:textId="0D9812CC" w:rsidR="00404E20" w:rsidRPr="00404E20" w:rsidRDefault="00000000" w:rsidP="009F1337">
      <w:pPr>
        <w:pStyle w:val="Heading3"/>
      </w:pPr>
      <w:r>
        <w:lastRenderedPageBreak/>
        <w:t>2. AI Logic:</w:t>
      </w:r>
    </w:p>
    <w:p w14:paraId="2DB790E5" w14:textId="44343166" w:rsidR="00404E20" w:rsidRPr="009F1337" w:rsidRDefault="00404E20">
      <w:pPr>
        <w:rPr>
          <w:lang w:val="en-IN"/>
        </w:rPr>
      </w:pPr>
      <w:r w:rsidRPr="00404E20">
        <w:rPr>
          <w:lang w:val="en-IN"/>
        </w:rPr>
        <w:t xml:space="preserve">The machine considers each possible position in excruciating detail, contemplating each retaliation the human could conjure and choosing the sole </w:t>
      </w:r>
      <w:proofErr w:type="spellStart"/>
      <w:r w:rsidRPr="00404E20">
        <w:rPr>
          <w:lang w:val="en-IN"/>
        </w:rPr>
        <w:t>maneuver</w:t>
      </w:r>
      <w:proofErr w:type="spellEnd"/>
      <w:r w:rsidRPr="00404E20">
        <w:rPr>
          <w:lang w:val="en-IN"/>
        </w:rPr>
        <w:t xml:space="preserve"> assured to lead to victory. Alpha-Beta Pruning spares unwarranted ruminations, homing in on solitudes that swing the ultimate resolution.</w:t>
      </w:r>
    </w:p>
    <w:p w14:paraId="356F6743" w14:textId="1E15C506" w:rsidR="00404E20" w:rsidRPr="00404E20" w:rsidRDefault="00000000" w:rsidP="009F1337">
      <w:pPr>
        <w:pStyle w:val="Heading3"/>
      </w:pPr>
      <w:r>
        <w:t>3. Interaction with the Player:</w:t>
      </w:r>
    </w:p>
    <w:p w14:paraId="65CD9D39" w14:textId="2157F511" w:rsidR="00404E20" w:rsidRPr="009F1337" w:rsidRDefault="00404E20">
      <w:pPr>
        <w:rPr>
          <w:lang w:val="en-IN"/>
        </w:rPr>
      </w:pPr>
      <w:r w:rsidRPr="00404E20">
        <w:rPr>
          <w:lang w:val="en-IN"/>
        </w:rPr>
        <w:t xml:space="preserve">Offer the person the capacity to enact placements through </w:t>
      </w:r>
      <w:proofErr w:type="gramStart"/>
      <w:r w:rsidRPr="00404E20">
        <w:rPr>
          <w:lang w:val="en-IN"/>
        </w:rPr>
        <w:t>a</w:t>
      </w:r>
      <w:proofErr w:type="gramEnd"/>
      <w:r w:rsidRPr="00404E20">
        <w:rPr>
          <w:lang w:val="en-IN"/>
        </w:rPr>
        <w:t xml:space="preserve"> uncomplicated platform. Upon the individual's </w:t>
      </w:r>
      <w:proofErr w:type="spellStart"/>
      <w:r w:rsidRPr="00404E20">
        <w:rPr>
          <w:lang w:val="en-IN"/>
        </w:rPr>
        <w:t>maneuver</w:t>
      </w:r>
      <w:proofErr w:type="spellEnd"/>
      <w:r w:rsidRPr="00404E20">
        <w:rPr>
          <w:lang w:val="en-IN"/>
        </w:rPr>
        <w:t>, the machine computes and performs its preeminent movement.</w:t>
      </w:r>
    </w:p>
    <w:p w14:paraId="5C55B124" w14:textId="46614CF1" w:rsidR="00404E20" w:rsidRPr="00404E20" w:rsidRDefault="00000000" w:rsidP="009F1337">
      <w:pPr>
        <w:pStyle w:val="Heading3"/>
      </w:pPr>
      <w:r>
        <w:t>4. Performance Evaluation:</w:t>
      </w:r>
    </w:p>
    <w:p w14:paraId="77A34BEB" w14:textId="1DD18322" w:rsidR="00404E20" w:rsidRPr="009F1337" w:rsidRDefault="00404E20">
      <w:pPr>
        <w:rPr>
          <w:lang w:val="en-IN"/>
        </w:rPr>
      </w:pPr>
      <w:r w:rsidRPr="00404E20">
        <w:rPr>
          <w:lang w:val="en-IN"/>
        </w:rPr>
        <w:t>Evaluate how well the AI reacts in different situations (early-game, mid-game, endgame). Make sure the AI never loses but guarantees either a draw or a win.</w:t>
      </w:r>
    </w:p>
    <w:p w14:paraId="768F4986" w14:textId="09A07111" w:rsidR="00404E20" w:rsidRPr="00404E20" w:rsidRDefault="00000000" w:rsidP="009F1337">
      <w:pPr>
        <w:pStyle w:val="Heading3"/>
      </w:pPr>
      <w:r>
        <w:t>5. Optional Visual Interface:</w:t>
      </w:r>
    </w:p>
    <w:p w14:paraId="32E143AF" w14:textId="6B1E581D" w:rsidR="00404E20" w:rsidRPr="009F1337" w:rsidRDefault="00404E20">
      <w:pPr>
        <w:rPr>
          <w:lang w:val="en-IN"/>
        </w:rPr>
      </w:pPr>
      <w:r w:rsidRPr="00404E20">
        <w:rPr>
          <w:lang w:val="en-IN"/>
        </w:rPr>
        <w:t xml:space="preserve">Implement tools such as </w:t>
      </w:r>
      <w:proofErr w:type="spellStart"/>
      <w:r w:rsidRPr="00404E20">
        <w:rPr>
          <w:lang w:val="en-IN"/>
        </w:rPr>
        <w:t>PyGame</w:t>
      </w:r>
      <w:proofErr w:type="spellEnd"/>
      <w:r w:rsidRPr="00404E20">
        <w:rPr>
          <w:lang w:val="en-IN"/>
        </w:rPr>
        <w:t xml:space="preserve"> to visualize the board. </w:t>
      </w:r>
      <w:proofErr w:type="spellStart"/>
      <w:r w:rsidRPr="00404E20">
        <w:rPr>
          <w:lang w:val="en-IN"/>
        </w:rPr>
        <w:t>Item_Grid</w:t>
      </w:r>
      <w:proofErr w:type="spellEnd"/>
      <w:r w:rsidRPr="00404E20">
        <w:rPr>
          <w:lang w:val="en-IN"/>
        </w:rPr>
        <w:t xml:space="preserve"> There, players can click on the cells to make moves while the AI responses are being shown dialogue.</w:t>
      </w:r>
    </w:p>
    <w:p w14:paraId="13B66BFF" w14:textId="77777777" w:rsidR="001D57BF" w:rsidRDefault="00000000">
      <w:pPr>
        <w:pStyle w:val="Heading2"/>
      </w:pPr>
      <w:r>
        <w:t>4. Challenges and Workarounds</w:t>
      </w:r>
    </w:p>
    <w:p w14:paraId="50737964" w14:textId="0627408F" w:rsidR="00404E20" w:rsidRPr="00404E20" w:rsidRDefault="00000000" w:rsidP="009F1337">
      <w:pPr>
        <w:pStyle w:val="Heading3"/>
      </w:pPr>
      <w:r>
        <w:t xml:space="preserve">1. Challenge: </w:t>
      </w:r>
      <w:r w:rsidR="00404E20" w:rsidRPr="00404E20">
        <w:t>It takes a lot of computing power to check every possible move in deeper trees</w:t>
      </w:r>
      <w:r>
        <w:t>.</w:t>
      </w:r>
    </w:p>
    <w:p w14:paraId="481580BE" w14:textId="3A2486F3" w:rsidR="00404E20" w:rsidRDefault="00000000">
      <w:r>
        <w:t xml:space="preserve">Workaround: </w:t>
      </w:r>
      <w:r w:rsidR="00404E20" w:rsidRPr="00404E20">
        <w:t>Apply Alpha-Beta Pruning to cut down on unnecessary checks and speed up decision-making.</w:t>
      </w:r>
    </w:p>
    <w:p w14:paraId="30699D65" w14:textId="2AE45058" w:rsidR="00404E20" w:rsidRPr="00404E20" w:rsidRDefault="00000000" w:rsidP="009F1337">
      <w:pPr>
        <w:pStyle w:val="Heading3"/>
      </w:pPr>
      <w:r>
        <w:t xml:space="preserve">2. Challenge: </w:t>
      </w:r>
      <w:r w:rsidR="00404E20" w:rsidRPr="00404E20">
        <w:t>Handling tricky situations, like almost finished boards or completely empty ones</w:t>
      </w:r>
      <w:r>
        <w:t>.</w:t>
      </w:r>
    </w:p>
    <w:p w14:paraId="46225873" w14:textId="04A66A43" w:rsidR="001D57BF" w:rsidRDefault="00000000">
      <w:r>
        <w:t xml:space="preserve">Workaround: </w:t>
      </w:r>
      <w:r w:rsidR="00404E20" w:rsidRPr="00404E20">
        <w:t>Conduct thorough testing on all possible board setups</w:t>
      </w:r>
      <w:r>
        <w:t>.</w:t>
      </w:r>
    </w:p>
    <w:p w14:paraId="1E70D59C" w14:textId="13EB01C2" w:rsidR="00404E20" w:rsidRPr="00404E20" w:rsidRDefault="00000000" w:rsidP="009F1337">
      <w:pPr>
        <w:pStyle w:val="Heading3"/>
      </w:pPr>
      <w:r>
        <w:t xml:space="preserve">3. Challenge: </w:t>
      </w:r>
      <w:r w:rsidR="00404E20" w:rsidRPr="00404E20">
        <w:t>Finding the right mix of ease of use and useful features in the interface</w:t>
      </w:r>
      <w:r>
        <w:t>.</w:t>
      </w:r>
    </w:p>
    <w:p w14:paraId="7DB533DF" w14:textId="4DE6F85B" w:rsidR="001D57BF" w:rsidRDefault="00000000">
      <w:proofErr w:type="gramStart"/>
      <w:r>
        <w:t>Workaround:</w:t>
      </w:r>
      <w:r w:rsidR="00404E20" w:rsidRPr="00404E20">
        <w:t>Focus</w:t>
      </w:r>
      <w:proofErr w:type="gramEnd"/>
      <w:r w:rsidR="00404E20" w:rsidRPr="00404E20">
        <w:t> on a straightforward and functional design first, and then gradually enhance the </w:t>
      </w:r>
      <w:r w:rsidR="00404E20" w:rsidRPr="00404E20">
        <w:t>visuals.</w:t>
      </w:r>
    </w:p>
    <w:p w14:paraId="2B93F570" w14:textId="77777777" w:rsidR="001D57BF" w:rsidRDefault="00000000">
      <w:pPr>
        <w:pStyle w:val="Heading2"/>
      </w:pPr>
      <w:r>
        <w:t>5. Experimentation and Results</w:t>
      </w:r>
    </w:p>
    <w:p w14:paraId="663B943D" w14:textId="77777777" w:rsidR="001D57BF" w:rsidRDefault="00000000">
      <w:r>
        <w:t>Test cases include:</w:t>
      </w:r>
    </w:p>
    <w:p w14:paraId="16B2DE1A" w14:textId="24171379" w:rsidR="001D57BF" w:rsidRDefault="009F1337">
      <w:pPr>
        <w:pStyle w:val="ListBullet"/>
      </w:pPr>
      <w:r w:rsidRPr="009F1337">
        <w:t>Watching how the AI plays when starting with a blank board.</w:t>
      </w:r>
    </w:p>
    <w:p w14:paraId="66FF3B2C" w14:textId="2261C0CE" w:rsidR="001D57BF" w:rsidRDefault="009F1337">
      <w:pPr>
        <w:pStyle w:val="ListBullet"/>
      </w:pPr>
      <w:r w:rsidRPr="009F1337">
        <w:t>Trying out various </w:t>
      </w:r>
      <w:r w:rsidRPr="009F1337">
        <w:t>players</w:t>
      </w:r>
      <w:r w:rsidRPr="009F1337">
        <w:t xml:space="preserve"> to see how well the AI adjusts.</w:t>
      </w:r>
    </w:p>
    <w:p w14:paraId="688DFBDF" w14:textId="32C71218" w:rsidR="001D57BF" w:rsidRDefault="009F1337">
      <w:pPr>
        <w:pStyle w:val="ListBullet"/>
      </w:pPr>
      <w:r w:rsidRPr="009F1337">
        <w:t>Looking at tricky situations where a player might win even if the AI doesn’t defend perfectly.</w:t>
      </w:r>
    </w:p>
    <w:p w14:paraId="2A0481A4" w14:textId="77777777" w:rsidR="001D57BF" w:rsidRDefault="00000000">
      <w:r>
        <w:t>Metrics:</w:t>
      </w:r>
    </w:p>
    <w:p w14:paraId="09EE2C13" w14:textId="49BE01B4" w:rsidR="001D57BF" w:rsidRDefault="009F1337">
      <w:pPr>
        <w:pStyle w:val="ListBullet"/>
      </w:pPr>
      <w:r w:rsidRPr="009F1337">
        <w:t>Win Rate: The AI should win or at least not lose in every situation.</w:t>
      </w:r>
    </w:p>
    <w:p w14:paraId="093FF2A3" w14:textId="77777777" w:rsidR="009F1337" w:rsidRDefault="009F1337">
      <w:pPr>
        <w:pStyle w:val="ListBullet"/>
      </w:pPr>
      <w:r w:rsidRPr="009F1337">
        <w:t>Decision Time: Check how fast the AI reacts, with and without Alpha-Beta Pruning.</w:t>
      </w:r>
    </w:p>
    <w:p w14:paraId="364D742B" w14:textId="62235B60" w:rsidR="001D57BF" w:rsidRDefault="009F1337">
      <w:pPr>
        <w:pStyle w:val="ListBullet"/>
      </w:pPr>
      <w:r w:rsidRPr="009F1337">
        <w:t>Better Choices: Make sure the AI always picks the smartest move.</w:t>
      </w:r>
    </w:p>
    <w:p w14:paraId="546E6592" w14:textId="77777777" w:rsidR="001D57BF" w:rsidRDefault="00000000">
      <w:pPr>
        <w:pStyle w:val="Heading2"/>
      </w:pPr>
      <w:r>
        <w:lastRenderedPageBreak/>
        <w:t>6. Deliverables</w:t>
      </w:r>
    </w:p>
    <w:p w14:paraId="2A3B649D" w14:textId="6C85C5A1" w:rsidR="001D57BF" w:rsidRDefault="009F1337">
      <w:pPr>
        <w:pStyle w:val="ListNumber"/>
      </w:pPr>
      <w:r w:rsidRPr="009F1337">
        <w:t>AI Agent: Uses smart logic that makes it hard to beat, thanks to Minimax and Alpha-Beta Pruning.</w:t>
      </w:r>
    </w:p>
    <w:p w14:paraId="438F94F4" w14:textId="3A2A96C2" w:rsidR="001D57BF" w:rsidRDefault="009F1337">
      <w:pPr>
        <w:pStyle w:val="ListNumber"/>
      </w:pPr>
      <w:r w:rsidRPr="009F1337">
        <w:t>Documentation: Talks about the algorithms, the hurdles faced, and how we evaluated everything.</w:t>
      </w:r>
    </w:p>
    <w:p w14:paraId="76523E23" w14:textId="31EE140D" w:rsidR="001D57BF" w:rsidRDefault="009F1337">
      <w:pPr>
        <w:pStyle w:val="ListNumber"/>
      </w:pPr>
      <w:r w:rsidRPr="009F1337">
        <w:t>Optional GUI: Offers an easy-to-navigate interface for playing the game.</w:t>
      </w:r>
    </w:p>
    <w:p w14:paraId="4C26BB53" w14:textId="247A21F6" w:rsidR="001D57BF" w:rsidRDefault="009F1337">
      <w:pPr>
        <w:pStyle w:val="ListNumber"/>
      </w:pPr>
      <w:r w:rsidRPr="009F1337">
        <w:t>Performance Report: Shows experimental results and compares how well the AI performs.</w:t>
      </w:r>
    </w:p>
    <w:p w14:paraId="119FDC80" w14:textId="77777777" w:rsidR="009F1337" w:rsidRDefault="009F1337" w:rsidP="009F1337">
      <w:pPr>
        <w:pStyle w:val="ListNumber"/>
        <w:numPr>
          <w:ilvl w:val="0"/>
          <w:numId w:val="0"/>
        </w:numPr>
        <w:ind w:left="360"/>
      </w:pPr>
    </w:p>
    <w:p w14:paraId="34589C3F" w14:textId="77777777" w:rsidR="009F1337" w:rsidRDefault="009F1337" w:rsidP="009F1337">
      <w:pPr>
        <w:pStyle w:val="ListNumber"/>
        <w:numPr>
          <w:ilvl w:val="0"/>
          <w:numId w:val="0"/>
        </w:numPr>
        <w:ind w:left="360"/>
      </w:pPr>
    </w:p>
    <w:p w14:paraId="2A46CBE2" w14:textId="77777777" w:rsidR="009F1337" w:rsidRDefault="009F1337" w:rsidP="009F1337">
      <w:pPr>
        <w:pStyle w:val="ListNumber"/>
        <w:numPr>
          <w:ilvl w:val="0"/>
          <w:numId w:val="0"/>
        </w:numPr>
        <w:ind w:left="360" w:hanging="360"/>
      </w:pPr>
    </w:p>
    <w:p w14:paraId="285CC655" w14:textId="77777777" w:rsidR="009F1337" w:rsidRDefault="009F1337" w:rsidP="009F1337">
      <w:pPr>
        <w:pStyle w:val="ListNumber"/>
        <w:numPr>
          <w:ilvl w:val="0"/>
          <w:numId w:val="0"/>
        </w:numPr>
        <w:ind w:left="360" w:hanging="360"/>
      </w:pPr>
    </w:p>
    <w:p w14:paraId="6ABD3D20" w14:textId="113C4046" w:rsidR="009F1337" w:rsidRDefault="009F1337" w:rsidP="009F1337">
      <w:pPr>
        <w:pStyle w:val="Heading2"/>
      </w:pPr>
      <w:r>
        <w:t xml:space="preserve">GitHub Link:  </w:t>
      </w:r>
    </w:p>
    <w:p w14:paraId="6B843D2D" w14:textId="15988470" w:rsidR="00732E3E" w:rsidRDefault="00732E3E" w:rsidP="00732E3E">
      <w:hyperlink r:id="rId6" w:history="1">
        <w:r w:rsidRPr="00732E3E">
          <w:rPr>
            <w:rStyle w:val="Hyperlink"/>
          </w:rPr>
          <w:t>AITicTacTo</w:t>
        </w:r>
        <w:r w:rsidRPr="00732E3E">
          <w:rPr>
            <w:rStyle w:val="Hyperlink"/>
          </w:rPr>
          <w:t>e</w:t>
        </w:r>
        <w:r w:rsidRPr="00732E3E">
          <w:rPr>
            <w:rStyle w:val="Hyperlink"/>
          </w:rPr>
          <w:t>@3</w:t>
        </w:r>
      </w:hyperlink>
    </w:p>
    <w:p w14:paraId="711246E8" w14:textId="77777777" w:rsidR="00732E3E" w:rsidRPr="00732E3E" w:rsidRDefault="00732E3E" w:rsidP="00732E3E"/>
    <w:p w14:paraId="33A634D0" w14:textId="77777777" w:rsidR="009F1337" w:rsidRPr="009F1337" w:rsidRDefault="009F1337" w:rsidP="009F1337"/>
    <w:p w14:paraId="7670827A" w14:textId="74B1F97E" w:rsidR="009F1337" w:rsidRPr="009F1337" w:rsidRDefault="009F1337" w:rsidP="009F1337">
      <w:pPr>
        <w:pStyle w:val="ListNumber"/>
        <w:numPr>
          <w:ilvl w:val="0"/>
          <w:numId w:val="0"/>
        </w:numPr>
      </w:pPr>
    </w:p>
    <w:p w14:paraId="23CC916C" w14:textId="77777777" w:rsidR="009F1337" w:rsidRDefault="009F1337" w:rsidP="009F1337">
      <w:pPr>
        <w:pStyle w:val="ListNumber"/>
        <w:numPr>
          <w:ilvl w:val="0"/>
          <w:numId w:val="0"/>
        </w:numPr>
        <w:ind w:left="360" w:hanging="360"/>
      </w:pPr>
    </w:p>
    <w:sectPr w:rsidR="009F13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F7E435A"/>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1D0633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EDF4C8F"/>
    <w:multiLevelType w:val="hybridMultilevel"/>
    <w:tmpl w:val="4650F928"/>
    <w:lvl w:ilvl="0" w:tplc="6C5A3B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3419638">
    <w:abstractNumId w:val="8"/>
  </w:num>
  <w:num w:numId="2" w16cid:durableId="1003895428">
    <w:abstractNumId w:val="6"/>
  </w:num>
  <w:num w:numId="3" w16cid:durableId="228883315">
    <w:abstractNumId w:val="5"/>
  </w:num>
  <w:num w:numId="4" w16cid:durableId="788625204">
    <w:abstractNumId w:val="4"/>
  </w:num>
  <w:num w:numId="5" w16cid:durableId="725375124">
    <w:abstractNumId w:val="7"/>
  </w:num>
  <w:num w:numId="6" w16cid:durableId="650867661">
    <w:abstractNumId w:val="3"/>
  </w:num>
  <w:num w:numId="7" w16cid:durableId="1450780648">
    <w:abstractNumId w:val="2"/>
  </w:num>
  <w:num w:numId="8" w16cid:durableId="463473528">
    <w:abstractNumId w:val="1"/>
  </w:num>
  <w:num w:numId="9" w16cid:durableId="2096005108">
    <w:abstractNumId w:val="0"/>
  </w:num>
  <w:num w:numId="10" w16cid:durableId="1567183701">
    <w:abstractNumId w:val="9"/>
  </w:num>
  <w:num w:numId="11" w16cid:durableId="1717045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57BF"/>
    <w:rsid w:val="0029639D"/>
    <w:rsid w:val="002D2B55"/>
    <w:rsid w:val="00326F90"/>
    <w:rsid w:val="00404E20"/>
    <w:rsid w:val="0072570F"/>
    <w:rsid w:val="00732E3E"/>
    <w:rsid w:val="0083645F"/>
    <w:rsid w:val="009F13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95FC21"/>
  <w14:defaultImageDpi w14:val="300"/>
  <w15:docId w15:val="{5721ABB5-3B93-448D-B177-B62ED34C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32E3E"/>
    <w:rPr>
      <w:color w:val="0000FF" w:themeColor="hyperlink"/>
      <w:u w:val="single"/>
    </w:rPr>
  </w:style>
  <w:style w:type="character" w:styleId="UnresolvedMention">
    <w:name w:val="Unresolved Mention"/>
    <w:basedOn w:val="DefaultParagraphFont"/>
    <w:uiPriority w:val="99"/>
    <w:semiHidden/>
    <w:unhideWhenUsed/>
    <w:rsid w:val="00732E3E"/>
    <w:rPr>
      <w:color w:val="605E5C"/>
      <w:shd w:val="clear" w:color="auto" w:fill="E1DFDD"/>
    </w:rPr>
  </w:style>
  <w:style w:type="character" w:styleId="FollowedHyperlink">
    <w:name w:val="FollowedHyperlink"/>
    <w:basedOn w:val="DefaultParagraphFont"/>
    <w:uiPriority w:val="99"/>
    <w:semiHidden/>
    <w:unhideWhenUsed/>
    <w:rsid w:val="00732E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39935">
      <w:bodyDiv w:val="1"/>
      <w:marLeft w:val="0"/>
      <w:marRight w:val="0"/>
      <w:marTop w:val="0"/>
      <w:marBottom w:val="0"/>
      <w:divBdr>
        <w:top w:val="none" w:sz="0" w:space="0" w:color="auto"/>
        <w:left w:val="none" w:sz="0" w:space="0" w:color="auto"/>
        <w:bottom w:val="none" w:sz="0" w:space="0" w:color="auto"/>
        <w:right w:val="none" w:sz="0" w:space="0" w:color="auto"/>
      </w:divBdr>
    </w:div>
    <w:div w:id="149175314">
      <w:bodyDiv w:val="1"/>
      <w:marLeft w:val="0"/>
      <w:marRight w:val="0"/>
      <w:marTop w:val="0"/>
      <w:marBottom w:val="0"/>
      <w:divBdr>
        <w:top w:val="none" w:sz="0" w:space="0" w:color="auto"/>
        <w:left w:val="none" w:sz="0" w:space="0" w:color="auto"/>
        <w:bottom w:val="none" w:sz="0" w:space="0" w:color="auto"/>
        <w:right w:val="none" w:sz="0" w:space="0" w:color="auto"/>
      </w:divBdr>
    </w:div>
    <w:div w:id="241717250">
      <w:bodyDiv w:val="1"/>
      <w:marLeft w:val="0"/>
      <w:marRight w:val="0"/>
      <w:marTop w:val="0"/>
      <w:marBottom w:val="0"/>
      <w:divBdr>
        <w:top w:val="none" w:sz="0" w:space="0" w:color="auto"/>
        <w:left w:val="none" w:sz="0" w:space="0" w:color="auto"/>
        <w:bottom w:val="none" w:sz="0" w:space="0" w:color="auto"/>
        <w:right w:val="none" w:sz="0" w:space="0" w:color="auto"/>
      </w:divBdr>
    </w:div>
    <w:div w:id="353389216">
      <w:bodyDiv w:val="1"/>
      <w:marLeft w:val="0"/>
      <w:marRight w:val="0"/>
      <w:marTop w:val="0"/>
      <w:marBottom w:val="0"/>
      <w:divBdr>
        <w:top w:val="none" w:sz="0" w:space="0" w:color="auto"/>
        <w:left w:val="none" w:sz="0" w:space="0" w:color="auto"/>
        <w:bottom w:val="none" w:sz="0" w:space="0" w:color="auto"/>
        <w:right w:val="none" w:sz="0" w:space="0" w:color="auto"/>
      </w:divBdr>
    </w:div>
    <w:div w:id="373387668">
      <w:bodyDiv w:val="1"/>
      <w:marLeft w:val="0"/>
      <w:marRight w:val="0"/>
      <w:marTop w:val="0"/>
      <w:marBottom w:val="0"/>
      <w:divBdr>
        <w:top w:val="none" w:sz="0" w:space="0" w:color="auto"/>
        <w:left w:val="none" w:sz="0" w:space="0" w:color="auto"/>
        <w:bottom w:val="none" w:sz="0" w:space="0" w:color="auto"/>
        <w:right w:val="none" w:sz="0" w:space="0" w:color="auto"/>
      </w:divBdr>
    </w:div>
    <w:div w:id="427120879">
      <w:bodyDiv w:val="1"/>
      <w:marLeft w:val="0"/>
      <w:marRight w:val="0"/>
      <w:marTop w:val="0"/>
      <w:marBottom w:val="0"/>
      <w:divBdr>
        <w:top w:val="none" w:sz="0" w:space="0" w:color="auto"/>
        <w:left w:val="none" w:sz="0" w:space="0" w:color="auto"/>
        <w:bottom w:val="none" w:sz="0" w:space="0" w:color="auto"/>
        <w:right w:val="none" w:sz="0" w:space="0" w:color="auto"/>
      </w:divBdr>
    </w:div>
    <w:div w:id="565650497">
      <w:bodyDiv w:val="1"/>
      <w:marLeft w:val="0"/>
      <w:marRight w:val="0"/>
      <w:marTop w:val="0"/>
      <w:marBottom w:val="0"/>
      <w:divBdr>
        <w:top w:val="none" w:sz="0" w:space="0" w:color="auto"/>
        <w:left w:val="none" w:sz="0" w:space="0" w:color="auto"/>
        <w:bottom w:val="none" w:sz="0" w:space="0" w:color="auto"/>
        <w:right w:val="none" w:sz="0" w:space="0" w:color="auto"/>
      </w:divBdr>
    </w:div>
    <w:div w:id="599336195">
      <w:bodyDiv w:val="1"/>
      <w:marLeft w:val="0"/>
      <w:marRight w:val="0"/>
      <w:marTop w:val="0"/>
      <w:marBottom w:val="0"/>
      <w:divBdr>
        <w:top w:val="none" w:sz="0" w:space="0" w:color="auto"/>
        <w:left w:val="none" w:sz="0" w:space="0" w:color="auto"/>
        <w:bottom w:val="none" w:sz="0" w:space="0" w:color="auto"/>
        <w:right w:val="none" w:sz="0" w:space="0" w:color="auto"/>
      </w:divBdr>
    </w:div>
    <w:div w:id="768163732">
      <w:bodyDiv w:val="1"/>
      <w:marLeft w:val="0"/>
      <w:marRight w:val="0"/>
      <w:marTop w:val="0"/>
      <w:marBottom w:val="0"/>
      <w:divBdr>
        <w:top w:val="none" w:sz="0" w:space="0" w:color="auto"/>
        <w:left w:val="none" w:sz="0" w:space="0" w:color="auto"/>
        <w:bottom w:val="none" w:sz="0" w:space="0" w:color="auto"/>
        <w:right w:val="none" w:sz="0" w:space="0" w:color="auto"/>
      </w:divBdr>
    </w:div>
    <w:div w:id="790436943">
      <w:bodyDiv w:val="1"/>
      <w:marLeft w:val="0"/>
      <w:marRight w:val="0"/>
      <w:marTop w:val="0"/>
      <w:marBottom w:val="0"/>
      <w:divBdr>
        <w:top w:val="none" w:sz="0" w:space="0" w:color="auto"/>
        <w:left w:val="none" w:sz="0" w:space="0" w:color="auto"/>
        <w:bottom w:val="none" w:sz="0" w:space="0" w:color="auto"/>
        <w:right w:val="none" w:sz="0" w:space="0" w:color="auto"/>
      </w:divBdr>
    </w:div>
    <w:div w:id="866917977">
      <w:bodyDiv w:val="1"/>
      <w:marLeft w:val="0"/>
      <w:marRight w:val="0"/>
      <w:marTop w:val="0"/>
      <w:marBottom w:val="0"/>
      <w:divBdr>
        <w:top w:val="none" w:sz="0" w:space="0" w:color="auto"/>
        <w:left w:val="none" w:sz="0" w:space="0" w:color="auto"/>
        <w:bottom w:val="none" w:sz="0" w:space="0" w:color="auto"/>
        <w:right w:val="none" w:sz="0" w:space="0" w:color="auto"/>
      </w:divBdr>
    </w:div>
    <w:div w:id="870729557">
      <w:bodyDiv w:val="1"/>
      <w:marLeft w:val="0"/>
      <w:marRight w:val="0"/>
      <w:marTop w:val="0"/>
      <w:marBottom w:val="0"/>
      <w:divBdr>
        <w:top w:val="none" w:sz="0" w:space="0" w:color="auto"/>
        <w:left w:val="none" w:sz="0" w:space="0" w:color="auto"/>
        <w:bottom w:val="none" w:sz="0" w:space="0" w:color="auto"/>
        <w:right w:val="none" w:sz="0" w:space="0" w:color="auto"/>
      </w:divBdr>
    </w:div>
    <w:div w:id="950430979">
      <w:bodyDiv w:val="1"/>
      <w:marLeft w:val="0"/>
      <w:marRight w:val="0"/>
      <w:marTop w:val="0"/>
      <w:marBottom w:val="0"/>
      <w:divBdr>
        <w:top w:val="none" w:sz="0" w:space="0" w:color="auto"/>
        <w:left w:val="none" w:sz="0" w:space="0" w:color="auto"/>
        <w:bottom w:val="none" w:sz="0" w:space="0" w:color="auto"/>
        <w:right w:val="none" w:sz="0" w:space="0" w:color="auto"/>
      </w:divBdr>
    </w:div>
    <w:div w:id="989291263">
      <w:bodyDiv w:val="1"/>
      <w:marLeft w:val="0"/>
      <w:marRight w:val="0"/>
      <w:marTop w:val="0"/>
      <w:marBottom w:val="0"/>
      <w:divBdr>
        <w:top w:val="none" w:sz="0" w:space="0" w:color="auto"/>
        <w:left w:val="none" w:sz="0" w:space="0" w:color="auto"/>
        <w:bottom w:val="none" w:sz="0" w:space="0" w:color="auto"/>
        <w:right w:val="none" w:sz="0" w:space="0" w:color="auto"/>
      </w:divBdr>
    </w:div>
    <w:div w:id="1039664612">
      <w:bodyDiv w:val="1"/>
      <w:marLeft w:val="0"/>
      <w:marRight w:val="0"/>
      <w:marTop w:val="0"/>
      <w:marBottom w:val="0"/>
      <w:divBdr>
        <w:top w:val="none" w:sz="0" w:space="0" w:color="auto"/>
        <w:left w:val="none" w:sz="0" w:space="0" w:color="auto"/>
        <w:bottom w:val="none" w:sz="0" w:space="0" w:color="auto"/>
        <w:right w:val="none" w:sz="0" w:space="0" w:color="auto"/>
      </w:divBdr>
    </w:div>
    <w:div w:id="1067261180">
      <w:bodyDiv w:val="1"/>
      <w:marLeft w:val="0"/>
      <w:marRight w:val="0"/>
      <w:marTop w:val="0"/>
      <w:marBottom w:val="0"/>
      <w:divBdr>
        <w:top w:val="none" w:sz="0" w:space="0" w:color="auto"/>
        <w:left w:val="none" w:sz="0" w:space="0" w:color="auto"/>
        <w:bottom w:val="none" w:sz="0" w:space="0" w:color="auto"/>
        <w:right w:val="none" w:sz="0" w:space="0" w:color="auto"/>
      </w:divBdr>
    </w:div>
    <w:div w:id="1290673651">
      <w:bodyDiv w:val="1"/>
      <w:marLeft w:val="0"/>
      <w:marRight w:val="0"/>
      <w:marTop w:val="0"/>
      <w:marBottom w:val="0"/>
      <w:divBdr>
        <w:top w:val="none" w:sz="0" w:space="0" w:color="auto"/>
        <w:left w:val="none" w:sz="0" w:space="0" w:color="auto"/>
        <w:bottom w:val="none" w:sz="0" w:space="0" w:color="auto"/>
        <w:right w:val="none" w:sz="0" w:space="0" w:color="auto"/>
      </w:divBdr>
    </w:div>
    <w:div w:id="1362702988">
      <w:bodyDiv w:val="1"/>
      <w:marLeft w:val="0"/>
      <w:marRight w:val="0"/>
      <w:marTop w:val="0"/>
      <w:marBottom w:val="0"/>
      <w:divBdr>
        <w:top w:val="none" w:sz="0" w:space="0" w:color="auto"/>
        <w:left w:val="none" w:sz="0" w:space="0" w:color="auto"/>
        <w:bottom w:val="none" w:sz="0" w:space="0" w:color="auto"/>
        <w:right w:val="none" w:sz="0" w:space="0" w:color="auto"/>
      </w:divBdr>
    </w:div>
    <w:div w:id="1558400424">
      <w:bodyDiv w:val="1"/>
      <w:marLeft w:val="0"/>
      <w:marRight w:val="0"/>
      <w:marTop w:val="0"/>
      <w:marBottom w:val="0"/>
      <w:divBdr>
        <w:top w:val="none" w:sz="0" w:space="0" w:color="auto"/>
        <w:left w:val="none" w:sz="0" w:space="0" w:color="auto"/>
        <w:bottom w:val="none" w:sz="0" w:space="0" w:color="auto"/>
        <w:right w:val="none" w:sz="0" w:space="0" w:color="auto"/>
      </w:divBdr>
    </w:div>
    <w:div w:id="1567453727">
      <w:bodyDiv w:val="1"/>
      <w:marLeft w:val="0"/>
      <w:marRight w:val="0"/>
      <w:marTop w:val="0"/>
      <w:marBottom w:val="0"/>
      <w:divBdr>
        <w:top w:val="none" w:sz="0" w:space="0" w:color="auto"/>
        <w:left w:val="none" w:sz="0" w:space="0" w:color="auto"/>
        <w:bottom w:val="none" w:sz="0" w:space="0" w:color="auto"/>
        <w:right w:val="none" w:sz="0" w:space="0" w:color="auto"/>
      </w:divBdr>
    </w:div>
    <w:div w:id="1731077732">
      <w:bodyDiv w:val="1"/>
      <w:marLeft w:val="0"/>
      <w:marRight w:val="0"/>
      <w:marTop w:val="0"/>
      <w:marBottom w:val="0"/>
      <w:divBdr>
        <w:top w:val="none" w:sz="0" w:space="0" w:color="auto"/>
        <w:left w:val="none" w:sz="0" w:space="0" w:color="auto"/>
        <w:bottom w:val="none" w:sz="0" w:space="0" w:color="auto"/>
        <w:right w:val="none" w:sz="0" w:space="0" w:color="auto"/>
      </w:divBdr>
    </w:div>
    <w:div w:id="1749618964">
      <w:bodyDiv w:val="1"/>
      <w:marLeft w:val="0"/>
      <w:marRight w:val="0"/>
      <w:marTop w:val="0"/>
      <w:marBottom w:val="0"/>
      <w:divBdr>
        <w:top w:val="none" w:sz="0" w:space="0" w:color="auto"/>
        <w:left w:val="none" w:sz="0" w:space="0" w:color="auto"/>
        <w:bottom w:val="none" w:sz="0" w:space="0" w:color="auto"/>
        <w:right w:val="none" w:sz="0" w:space="0" w:color="auto"/>
      </w:divBdr>
    </w:div>
    <w:div w:id="1867449696">
      <w:bodyDiv w:val="1"/>
      <w:marLeft w:val="0"/>
      <w:marRight w:val="0"/>
      <w:marTop w:val="0"/>
      <w:marBottom w:val="0"/>
      <w:divBdr>
        <w:top w:val="none" w:sz="0" w:space="0" w:color="auto"/>
        <w:left w:val="none" w:sz="0" w:space="0" w:color="auto"/>
        <w:bottom w:val="none" w:sz="0" w:space="0" w:color="auto"/>
        <w:right w:val="none" w:sz="0" w:space="0" w:color="auto"/>
      </w:divBdr>
    </w:div>
    <w:div w:id="1912420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TicTacToe-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618</Words>
  <Characters>3345</Characters>
  <Application>Microsoft Office Word</Application>
  <DocSecurity>0</DocSecurity>
  <Lines>83</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JARUGUBILLI ASHOK KUMAR</cp:lastModifiedBy>
  <cp:revision>2</cp:revision>
  <dcterms:created xsi:type="dcterms:W3CDTF">2024-11-25T03:38:00Z</dcterms:created>
  <dcterms:modified xsi:type="dcterms:W3CDTF">2024-11-25T03:38:00Z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fbc43238c68ce63ea1ea5558280657832dbd639ff77263457b84bef0390633bb</vt:lpwstr>
  </property>
</Properties>
</file>